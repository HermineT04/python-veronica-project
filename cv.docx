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rm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aimee | 4372258717 | aimeetouoffo@gmail.com</w:t>
      </w:r>
    </w:p>
    <w:p>
      <w:pPr>
        <w:pStyle w:val="Heading1"/>
      </w:pPr>
      <w:r>
        <w:t>About me</w:t>
      </w:r>
    </w:p>
    <w:p>
      <w:r>
        <w:t>is simply dummy text of the printing and typesetting industry. Lorem Ipsum has been the industry's standard dummy text ever since the 1500s, when an unknown printer took a galley of type and scrambled it to make a type specimen book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Veronica Inc </w:t>
      </w:r>
      <w:r>
        <w:rPr>
          <w:i/>
        </w:rPr>
        <w:t>2017-2019</w:t>
        <w:br/>
      </w:r>
      <w:r>
        <w:t>Social Media Manager</w:t>
      </w:r>
    </w:p>
    <w:p>
      <w:r>
        <w:rPr>
          <w:b/>
        </w:rPr>
        <w:t xml:space="preserve">Micheals Inc </w:t>
      </w:r>
      <w:r>
        <w:rPr>
          <w:i/>
        </w:rPr>
        <w:t>2019-2020</w:t>
        <w:br/>
      </w:r>
      <w:r>
        <w:t>Python Developer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Marketing</w:t>
      </w:r>
    </w:p>
    <w:p>
      <w:pPr>
        <w:pStyle w:val="ListBullet"/>
      </w:pPr>
      <w:r>
        <w:t>Management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Veronica Inc and Micheals Inc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